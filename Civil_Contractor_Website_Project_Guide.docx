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10BCA" w14:textId="071FFD7F" w:rsidR="000F3351" w:rsidRDefault="00000000">
      <w:pPr>
        <w:pStyle w:val="Title"/>
      </w:pPr>
      <w:r>
        <w:t xml:space="preserve">Civil Contractor Website Project - Guide </w:t>
      </w:r>
    </w:p>
    <w:p w14:paraId="032E2D23" w14:textId="77777777" w:rsidR="000F3351" w:rsidRDefault="00000000">
      <w:pPr>
        <w:pStyle w:val="Heading1"/>
      </w:pPr>
      <w:r>
        <w:t>1. Introduction</w:t>
      </w:r>
    </w:p>
    <w:p w14:paraId="1D8648A5" w14:textId="7ACF41F7" w:rsidR="000F3351" w:rsidRDefault="00000000">
      <w:r>
        <w:t>This document provides a step-by-step guide for building a Civil Contractor Website as a major project. The project will be developed using HTML, CSS, PHP, and MySQL. The document also includes team member task division, database design, starter project code snippets, and deployment instructions.</w:t>
      </w:r>
      <w:r w:rsidR="00C909E6">
        <w:br/>
        <w:t xml:space="preserve">in simple words our website building Blueprint. </w:t>
      </w:r>
    </w:p>
    <w:p w14:paraId="439DACDF" w14:textId="77777777" w:rsidR="000F3351" w:rsidRDefault="00000000">
      <w:pPr>
        <w:pStyle w:val="Heading1"/>
      </w:pPr>
      <w:r>
        <w:t>2. Team Task Division</w:t>
      </w:r>
    </w:p>
    <w:p w14:paraId="12FDCA12" w14:textId="77777777" w:rsidR="000F3351" w:rsidRDefault="00000000">
      <w:r>
        <w:t>Since there are 5 members, the work is divided as follows:</w:t>
      </w:r>
    </w:p>
    <w:p w14:paraId="2D3DCCF6" w14:textId="40C32FE3" w:rsidR="000F3351" w:rsidRDefault="00000000">
      <w:r>
        <w:t>1. Project Leader - Manage project, integrate all pages, final testing, and deployment</w:t>
      </w:r>
      <w:r w:rsidR="00093E06">
        <w:t xml:space="preserve"> </w:t>
      </w:r>
      <w:r w:rsidR="00093E06" w:rsidRPr="00C909E6">
        <w:rPr>
          <w:b/>
          <w:bCs/>
        </w:rPr>
        <w:t>by</w:t>
      </w:r>
      <w:r w:rsidR="00093E06">
        <w:t xml:space="preserve"> </w:t>
      </w:r>
      <w:r w:rsidR="00093E06" w:rsidRPr="00C909E6">
        <w:rPr>
          <w:b/>
          <w:bCs/>
        </w:rPr>
        <w:t>Kabir</w:t>
      </w:r>
    </w:p>
    <w:p w14:paraId="36ECCA97" w14:textId="637BEF91" w:rsidR="000F3351" w:rsidRDefault="00000000">
      <w:r>
        <w:t>2. Frontend Developer 1 - Create Home Page and Services Page</w:t>
      </w:r>
      <w:r w:rsidR="00093E06">
        <w:t xml:space="preserve"> </w:t>
      </w:r>
      <w:r w:rsidR="00093E06" w:rsidRPr="00C909E6">
        <w:rPr>
          <w:b/>
          <w:bCs/>
        </w:rPr>
        <w:t>by</w:t>
      </w:r>
      <w:r w:rsidR="00093E06">
        <w:t xml:space="preserve"> </w:t>
      </w:r>
      <w:r w:rsidR="00093E06" w:rsidRPr="00C909E6">
        <w:rPr>
          <w:b/>
          <w:bCs/>
        </w:rPr>
        <w:t>Pragati</w:t>
      </w:r>
      <w:r w:rsidR="00093E06">
        <w:t xml:space="preserve"> (since I know you are not skill full in coding, I assign you this task, just use AI and tell him to generate home, service webpages for civil contractor website and create multiple pages like create 3 home page, 4 services page which then we can choose one from that)</w:t>
      </w:r>
    </w:p>
    <w:p w14:paraId="3524D8CD" w14:textId="2A693E27" w:rsidR="000F3351" w:rsidRDefault="00000000">
      <w:r>
        <w:t>3. Frontend Developer 2 - Create Posts Page and Contact Page</w:t>
      </w:r>
      <w:r w:rsidR="00093E06">
        <w:t xml:space="preserve"> </w:t>
      </w:r>
      <w:r w:rsidR="00C909E6" w:rsidRPr="00C909E6">
        <w:rPr>
          <w:b/>
          <w:bCs/>
        </w:rPr>
        <w:t>b</w:t>
      </w:r>
      <w:r w:rsidR="00093E06" w:rsidRPr="00C909E6">
        <w:rPr>
          <w:b/>
          <w:bCs/>
        </w:rPr>
        <w:t>y Yuvraj</w:t>
      </w:r>
      <w:r w:rsidR="00093E06">
        <w:t xml:space="preserve"> ( since you are also not very good at coding . so just use AI to generate multiple pages from which we can choose to upload in our website , you can use </w:t>
      </w:r>
      <w:r w:rsidR="00C909E6">
        <w:t>WordPress</w:t>
      </w:r>
      <w:r w:rsidR="00093E06">
        <w:t xml:space="preserve"> if you want but its time complex)</w:t>
      </w:r>
    </w:p>
    <w:p w14:paraId="619DF10F" w14:textId="67461F05" w:rsidR="000F3351" w:rsidRDefault="00000000">
      <w:r>
        <w:t>4. Backend Developer - Create database, handle feedback form connection, PHP scripts</w:t>
      </w:r>
      <w:r w:rsidR="00093E06">
        <w:t xml:space="preserve"> </w:t>
      </w:r>
      <w:r w:rsidR="00093E06" w:rsidRPr="00C909E6">
        <w:rPr>
          <w:b/>
          <w:bCs/>
        </w:rPr>
        <w:t>by Shantanu and Shivam</w:t>
      </w:r>
      <w:r w:rsidR="00093E06">
        <w:t xml:space="preserve"> ( you guys have to use Yuvraj and </w:t>
      </w:r>
      <w:proofErr w:type="spellStart"/>
      <w:r w:rsidR="00093E06">
        <w:t>pragati</w:t>
      </w:r>
      <w:proofErr w:type="spellEnd"/>
      <w:r w:rsidR="00093E06">
        <w:t xml:space="preserve"> webpages and then connect it using </w:t>
      </w:r>
      <w:proofErr w:type="spellStart"/>
      <w:r w:rsidR="00093E06">
        <w:t>Xampp</w:t>
      </w:r>
      <w:proofErr w:type="spellEnd"/>
      <w:r w:rsidR="00093E06">
        <w:t xml:space="preserve"> or other hosting to create a simple database were we store feedback form data and uploaded images )</w:t>
      </w:r>
    </w:p>
    <w:p w14:paraId="0335BC52" w14:textId="75FF552D" w:rsidR="000F3351" w:rsidRDefault="00000000">
      <w:r>
        <w:t>5. Full-stack/Tester - Integrate feedback form display on homepage, test and fix issues</w:t>
      </w:r>
      <w:r w:rsidR="00093E06">
        <w:t xml:space="preserve"> </w:t>
      </w:r>
      <w:r w:rsidR="00093E06" w:rsidRPr="00C909E6">
        <w:rPr>
          <w:b/>
          <w:bCs/>
        </w:rPr>
        <w:t xml:space="preserve">By </w:t>
      </w:r>
      <w:r w:rsidR="00C909E6" w:rsidRPr="00C909E6">
        <w:rPr>
          <w:b/>
          <w:bCs/>
        </w:rPr>
        <w:t>Kabir</w:t>
      </w:r>
    </w:p>
    <w:p w14:paraId="5139AF69" w14:textId="77777777" w:rsidR="00DF06C5" w:rsidRDefault="00C909E6">
      <w:r>
        <w:t xml:space="preserve">Obviously, we will mix up the work so don’t need to be stick only with one task you can work with other member if you want to ,this is just a document which we can later used it to present in college. And don’t worry you are not </w:t>
      </w:r>
      <w:proofErr w:type="spellStart"/>
      <w:r>
        <w:t>gonna</w:t>
      </w:r>
      <w:proofErr w:type="spellEnd"/>
      <w:r>
        <w:t xml:space="preserve"> work alone on any project you can always ask me or other member you work with you </w:t>
      </w:r>
      <w:r w:rsidR="00246539">
        <w:t>if you find difficulty’s</w:t>
      </w:r>
    </w:p>
    <w:p w14:paraId="234699A8" w14:textId="77777777" w:rsidR="00DF06C5" w:rsidRDefault="00DF06C5"/>
    <w:p w14:paraId="12181049" w14:textId="77777777" w:rsidR="00DF06C5" w:rsidRDefault="00DF06C5"/>
    <w:p w14:paraId="722B8B20" w14:textId="668186AA" w:rsidR="00C909E6" w:rsidRDefault="00246539">
      <w:r>
        <w:t xml:space="preserve">  in your work ( even through you have AI )</w:t>
      </w:r>
    </w:p>
    <w:p w14:paraId="3F865088" w14:textId="77777777" w:rsidR="000F3351" w:rsidRDefault="00000000">
      <w:pPr>
        <w:pStyle w:val="Heading1"/>
      </w:pPr>
      <w:r>
        <w:t>3. Website Pages</w:t>
      </w:r>
    </w:p>
    <w:p w14:paraId="1ECC5AD6" w14:textId="77777777" w:rsidR="000F3351" w:rsidRDefault="00000000">
      <w:r>
        <w:t>Page 1: Home Page (Business details)</w:t>
      </w:r>
      <w:r>
        <w:br/>
        <w:t>Page 2: Services Page (What kind of work we can do)</w:t>
      </w:r>
      <w:r>
        <w:br/>
        <w:t>Page 3: Posts Page (Before and after work pictures)</w:t>
      </w:r>
      <w:r>
        <w:br/>
        <w:t>Page 4: Contact Page (Contact information, map, phone)</w:t>
      </w:r>
      <w:r>
        <w:br/>
        <w:t>Page 5: Feedback Page (Form + Display comments on homepage)</w:t>
      </w:r>
    </w:p>
    <w:p w14:paraId="20C57DAA" w14:textId="77777777" w:rsidR="000F3351" w:rsidRDefault="00000000">
      <w:pPr>
        <w:pStyle w:val="Heading1"/>
      </w:pPr>
      <w:r>
        <w:t>4. Database Design</w:t>
      </w:r>
    </w:p>
    <w:p w14:paraId="5372A5E5" w14:textId="77777777" w:rsidR="000F3351" w:rsidRDefault="00000000">
      <w:r>
        <w:t>Database Name: civil_contractor</w:t>
      </w:r>
    </w:p>
    <w:p w14:paraId="70531270" w14:textId="28666F60" w:rsidR="000F3351" w:rsidRDefault="00000000">
      <w:r>
        <w:t>Table: feedback</w:t>
      </w:r>
      <w:r>
        <w:br/>
        <w:t>- id (INT, Primary Key, Auto Increment)</w:t>
      </w:r>
      <w:r>
        <w:br/>
        <w:t>- name (VARCHAR)</w:t>
      </w:r>
      <w:r>
        <w:br/>
        <w:t>- email (VARCHAR)</w:t>
      </w:r>
      <w:r>
        <w:br/>
        <w:t>- comment (TEXT)</w:t>
      </w:r>
      <w:r>
        <w:br/>
        <w:t>- date (TIMESTAMP)</w:t>
      </w:r>
      <w:r w:rsidR="00346C26">
        <w:br/>
      </w:r>
      <w:r w:rsidR="00346C26">
        <w:br/>
        <w:t>Table: Post</w:t>
      </w:r>
      <w:r w:rsidR="00346C26">
        <w:br/>
        <w:t xml:space="preserve">- uploaded images </w:t>
      </w:r>
    </w:p>
    <w:p w14:paraId="3DF74122" w14:textId="4F05CE56" w:rsidR="000F3351" w:rsidRDefault="00000000">
      <w:pPr>
        <w:pStyle w:val="Heading1"/>
      </w:pPr>
      <w:r>
        <w:t>5. Setup Instructions</w:t>
      </w:r>
      <w:r w:rsidR="00346C26">
        <w:t xml:space="preserve"> for backend team</w:t>
      </w:r>
    </w:p>
    <w:p w14:paraId="518A854D" w14:textId="77777777" w:rsidR="000F3351" w:rsidRDefault="00000000">
      <w:r>
        <w:t>Step 1: Install XAMPP (Apache + MySQL).</w:t>
      </w:r>
      <w:r>
        <w:br/>
        <w:t>Step 2: Open XAMPP Control Panel and start Apache and MySQL.</w:t>
      </w:r>
      <w:r>
        <w:br/>
        <w:t>Step 3: Open phpMyAdmin (http://localhost/phpmyadmin).</w:t>
      </w:r>
      <w:r>
        <w:br/>
        <w:t>Step 4: Create a database named 'civil_contractor'.</w:t>
      </w:r>
      <w:r>
        <w:br/>
        <w:t>Step 5: Create a table 'feedback' with the fields mentioned above.</w:t>
      </w:r>
      <w:r>
        <w:br/>
        <w:t>Step 6: Place the project folder in 'htdocs' (e.g., htdocs/civil_contractor).</w:t>
      </w:r>
      <w:r>
        <w:br/>
        <w:t>Step 7: Open the site in browser: http://localhost/civil_contractor/</w:t>
      </w:r>
    </w:p>
    <w:p w14:paraId="4A28AD8B" w14:textId="1BBF8C31" w:rsidR="000F3351" w:rsidRDefault="00000000">
      <w:pPr>
        <w:pStyle w:val="Heading1"/>
      </w:pPr>
      <w:r>
        <w:t>6. Project Folder Structure</w:t>
      </w:r>
      <w:r w:rsidR="00C909E6">
        <w:t xml:space="preserve"> for backend team</w:t>
      </w:r>
    </w:p>
    <w:p w14:paraId="15968DC8" w14:textId="77777777" w:rsidR="000F3351" w:rsidRDefault="00000000">
      <w:r>
        <w:t>htdocs/civil_contractor/</w:t>
      </w:r>
      <w:r>
        <w:br/>
        <w:t>├── index.php        (Home Page)</w:t>
      </w:r>
      <w:r>
        <w:br/>
        <w:t>├── services.php     (Services Page)</w:t>
      </w:r>
      <w:r>
        <w:br/>
        <w:t>├── posts.php        (Posts Page)</w:t>
      </w:r>
      <w:r>
        <w:br/>
        <w:t>├── contact.php      (Contact Page)</w:t>
      </w:r>
      <w:r>
        <w:br/>
        <w:t>├── feedback.php     (Feedback Page)</w:t>
      </w:r>
      <w:r>
        <w:br/>
        <w:t>├── config.php       (Database connection)</w:t>
      </w:r>
      <w:r>
        <w:br/>
        <w:t>├── assets/          (CSS, JS, Images)</w:t>
      </w:r>
      <w:r>
        <w:br/>
        <w:t>└── includes/        (header.php, footer.php)</w:t>
      </w:r>
    </w:p>
    <w:p w14:paraId="4BC9F4CB" w14:textId="77777777" w:rsidR="000F3351" w:rsidRDefault="00000000">
      <w:pPr>
        <w:pStyle w:val="Heading1"/>
      </w:pPr>
      <w:r>
        <w:t>7. Starter Code Snippets</w:t>
      </w:r>
    </w:p>
    <w:p w14:paraId="1DC0DFFF" w14:textId="77777777" w:rsidR="000F3351" w:rsidRDefault="00000000">
      <w:pPr>
        <w:pStyle w:val="Heading2"/>
      </w:pPr>
      <w:r>
        <w:t>config.php (Database Connection)</w:t>
      </w:r>
    </w:p>
    <w:p w14:paraId="0B5E01B9" w14:textId="77777777" w:rsidR="000F3351" w:rsidRDefault="00000000">
      <w:r>
        <w:t>&lt;?php</w:t>
      </w:r>
      <w:r>
        <w:br/>
        <w:t>$host = "localhost";</w:t>
      </w:r>
      <w:r>
        <w:br/>
        <w:t>$user = "root";</w:t>
      </w:r>
      <w:r>
        <w:br/>
        <w:t>$pass = "";</w:t>
      </w:r>
      <w:r>
        <w:br/>
        <w:t>$dbname = "civil_contractor";</w:t>
      </w:r>
      <w:r>
        <w:br/>
      </w:r>
      <w:r>
        <w:br/>
        <w:t>$conn = mysqli_connect($host, $user, $pass, $dbname);</w:t>
      </w:r>
      <w:r>
        <w:br/>
        <w:t>if(!$conn){</w:t>
      </w:r>
      <w:r>
        <w:br/>
        <w:t xml:space="preserve">    die("Database Connection Failed: " . mysqli_connect_error());</w:t>
      </w:r>
      <w:r>
        <w:br/>
        <w:t>}</w:t>
      </w:r>
      <w:r>
        <w:br/>
        <w:t>?&gt;</w:t>
      </w:r>
    </w:p>
    <w:p w14:paraId="3074BFA5" w14:textId="77777777" w:rsidR="000F3351" w:rsidRDefault="00000000">
      <w:pPr>
        <w:pStyle w:val="Heading2"/>
      </w:pPr>
      <w:r>
        <w:t>feedback.php (Form + Insert into Database)</w:t>
      </w:r>
    </w:p>
    <w:p w14:paraId="09E8E194" w14:textId="77777777" w:rsidR="000F3351" w:rsidRDefault="00000000">
      <w:r>
        <w:t>&lt;?php include 'config.php'; ?&gt;</w:t>
      </w:r>
      <w:r>
        <w:br/>
        <w:t>&lt;form method="POST" action="feedback.php"&gt;</w:t>
      </w:r>
      <w:r>
        <w:br/>
        <w:t xml:space="preserve">  &lt;input type="text" name="name" placeholder="Your Name" required&gt;&lt;br&gt;</w:t>
      </w:r>
      <w:r>
        <w:br/>
        <w:t xml:space="preserve">  &lt;input type="email" name="email" placeholder="Your Email" required&gt;&lt;br&gt;</w:t>
      </w:r>
      <w:r>
        <w:br/>
        <w:t xml:space="preserve">  &lt;textarea name="comment" placeholder="Your Feedback" required&gt;&lt;/textarea&gt;&lt;br&gt;</w:t>
      </w:r>
      <w:r>
        <w:br/>
        <w:t xml:space="preserve">  &lt;button type="submit" name="submit"&gt;Submit&lt;/button&gt;</w:t>
      </w:r>
      <w:r>
        <w:br/>
        <w:t>&lt;/form&gt;</w:t>
      </w:r>
      <w:r>
        <w:br/>
      </w:r>
      <w:r>
        <w:br/>
        <w:t>&lt;?php</w:t>
      </w:r>
      <w:r>
        <w:br/>
        <w:t>if(isset($_POST['submit'])){</w:t>
      </w:r>
      <w:r>
        <w:br/>
        <w:t xml:space="preserve">    $name = $_POST['name'];</w:t>
      </w:r>
      <w:r>
        <w:br/>
        <w:t xml:space="preserve">    $email = $_POST['email'];</w:t>
      </w:r>
      <w:r>
        <w:br/>
        <w:t xml:space="preserve">    $comment = $_POST['comment'];</w:t>
      </w:r>
      <w:r>
        <w:br/>
        <w:t xml:space="preserve">    $sql = "INSERT INTO feedback (name, email, comment, date) VALUES ('$name','$email','$comment',NOW())";</w:t>
      </w:r>
      <w:r>
        <w:br/>
        <w:t xml:space="preserve">    mysqli_query($conn, $sql);</w:t>
      </w:r>
      <w:r>
        <w:br/>
        <w:t xml:space="preserve">    echo "Feedback submitted successfully!";</w:t>
      </w:r>
      <w:r>
        <w:br/>
        <w:t>}</w:t>
      </w:r>
      <w:r>
        <w:br/>
        <w:t>?&gt;</w:t>
      </w:r>
    </w:p>
    <w:p w14:paraId="4622ACED" w14:textId="77777777" w:rsidR="000F3351" w:rsidRDefault="00000000">
      <w:pPr>
        <w:pStyle w:val="Heading2"/>
      </w:pPr>
      <w:r>
        <w:t>Display Feedback on Homepage</w:t>
      </w:r>
    </w:p>
    <w:p w14:paraId="3B50E8D9" w14:textId="77777777" w:rsidR="000F3351" w:rsidRDefault="00000000">
      <w:r>
        <w:t>&lt;?php include 'config.php';</w:t>
      </w:r>
      <w:r>
        <w:br/>
        <w:t>$result = mysqli_query($conn, "SELECT * FROM feedback ORDER BY date DESC");</w:t>
      </w:r>
      <w:r>
        <w:br/>
        <w:t>while($row = mysqli_fetch_assoc($result)){</w:t>
      </w:r>
      <w:r>
        <w:br/>
        <w:t xml:space="preserve">    echo "&lt;p&gt;&lt;strong&gt;".$row['name']."&lt;/strong&gt;: ".$row['comment']." (".$row['date'].")&lt;/p&gt;";</w:t>
      </w:r>
      <w:r>
        <w:br/>
        <w:t>}</w:t>
      </w:r>
      <w:r>
        <w:br/>
        <w:t>?&gt;</w:t>
      </w:r>
    </w:p>
    <w:p w14:paraId="5750BB06" w14:textId="0D2BDF58" w:rsidR="00C909E6" w:rsidRDefault="00C909E6" w:rsidP="00C909E6">
      <w:pPr>
        <w:pStyle w:val="Heading1"/>
      </w:pPr>
      <w:r>
        <w:t>8.</w:t>
      </w:r>
      <w:r w:rsidRPr="00C909E6">
        <w:t xml:space="preserve"> </w:t>
      </w:r>
      <w:r w:rsidRPr="005E6CEC">
        <w:t xml:space="preserve">Learn how to use Git and </w:t>
      </w:r>
      <w:proofErr w:type="spellStart"/>
      <w:r w:rsidRPr="005E6CEC">
        <w:t>Github</w:t>
      </w:r>
      <w:proofErr w:type="spellEnd"/>
    </w:p>
    <w:p w14:paraId="1D04EF11" w14:textId="1F0874B9" w:rsidR="00346C26" w:rsidRDefault="00C909E6" w:rsidP="00346C26">
      <w:r>
        <w:t xml:space="preserve">we all </w:t>
      </w:r>
      <w:proofErr w:type="spellStart"/>
      <w:r>
        <w:t>gonna</w:t>
      </w:r>
      <w:proofErr w:type="spellEnd"/>
      <w:r>
        <w:t xml:space="preserve"> do this on your own pc ( not </w:t>
      </w:r>
      <w:proofErr w:type="spellStart"/>
      <w:r>
        <w:t>gonna</w:t>
      </w:r>
      <w:proofErr w:type="spellEnd"/>
      <w:r>
        <w:t xml:space="preserve"> use </w:t>
      </w:r>
      <w:proofErr w:type="spellStart"/>
      <w:r>
        <w:t>a</w:t>
      </w:r>
      <w:proofErr w:type="spellEnd"/>
      <w:r>
        <w:t xml:space="preserve"> online compiler were we all can work together simultaneously. ) instead we will be building our website and then upload it on </w:t>
      </w:r>
      <w:r>
        <w:t>GitHub</w:t>
      </w:r>
      <w:r>
        <w:t xml:space="preserve"> were other can access your website just by downloading the files </w:t>
      </w:r>
      <w:r>
        <w:br/>
        <w:t xml:space="preserve">- learn how to use git and </w:t>
      </w:r>
      <w:r>
        <w:t>GitHub.</w:t>
      </w:r>
      <w:r>
        <w:br/>
        <w:t xml:space="preserve">- learn how to push and commit on </w:t>
      </w:r>
      <w:r>
        <w:t>GitHub</w:t>
      </w:r>
      <w:r>
        <w:t xml:space="preserve"> </w:t>
      </w:r>
      <w:r>
        <w:br/>
        <w:t xml:space="preserve">- Create your own </w:t>
      </w:r>
      <w:r>
        <w:t>GitHub</w:t>
      </w:r>
      <w:r>
        <w:t xml:space="preserve"> account </w:t>
      </w:r>
      <w:r>
        <w:br/>
        <w:t xml:space="preserve">- after that we all will be working in same or similar compiler so with same plugins </w:t>
      </w:r>
      <w:r>
        <w:t xml:space="preserve">, </w:t>
      </w:r>
      <w:r>
        <w:t>no one will be stuck</w:t>
      </w:r>
      <w:r>
        <w:t xml:space="preserve"> if there are </w:t>
      </w:r>
      <w:r>
        <w:t xml:space="preserve"> using your files </w:t>
      </w:r>
      <w:r w:rsidR="00246539">
        <w:br/>
        <w:t xml:space="preserve">- </w:t>
      </w:r>
      <w:r>
        <w:t>so for that ( always create a readme file where you descr</w:t>
      </w:r>
      <w:r w:rsidR="00246539">
        <w:t>ibe</w:t>
      </w:r>
      <w:r>
        <w:t xml:space="preserve"> how to run your file and which plugin or JDK is needed to run your files on a compiler </w:t>
      </w:r>
      <w:r>
        <w:br/>
        <w:t>- most</w:t>
      </w:r>
      <w:r w:rsidR="00246539">
        <w:t>ly</w:t>
      </w:r>
      <w:r>
        <w:t xml:space="preserve"> recommended using of Visual studio with </w:t>
      </w:r>
      <w:proofErr w:type="spellStart"/>
      <w:r>
        <w:t>Xampp</w:t>
      </w:r>
      <w:proofErr w:type="spellEnd"/>
      <w:r>
        <w:t xml:space="preserve"> hosting any other tools or compiler is allowed ( just tell the other how to install and run it on that )</w:t>
      </w:r>
    </w:p>
    <w:p w14:paraId="453A99AE" w14:textId="73D4E74D" w:rsidR="00C909E6" w:rsidRDefault="00C909E6" w:rsidP="00C909E6">
      <w:pPr>
        <w:pStyle w:val="Heading1"/>
      </w:pPr>
      <w:r>
        <w:t>9</w:t>
      </w:r>
      <w:r>
        <w:t>. Deployment Instructions after Domain buy</w:t>
      </w:r>
    </w:p>
    <w:p w14:paraId="742686B1" w14:textId="6B6451BE" w:rsidR="00C909E6" w:rsidRDefault="00C909E6" w:rsidP="00C909E6">
      <w:r>
        <w:t>Step 1: Export database from phpMyAdmin (civil_contractor.sql).</w:t>
      </w:r>
      <w:r>
        <w:br/>
        <w:t>Step 2: Buy hosting and domain (e.g., Hostinger).</w:t>
      </w:r>
      <w:r>
        <w:br/>
        <w:t>Step 3: Upload project files to hosting via cPanel or FTP.</w:t>
      </w:r>
      <w:r>
        <w:br/>
        <w:t>Step 4: Create a new database on hosting and import the .sql file.</w:t>
      </w:r>
      <w:r>
        <w:br/>
        <w:t>Step 5: Update config.php with hosting database credentials.</w:t>
      </w:r>
      <w:r>
        <w:br/>
        <w:t>Step 6: Connect your purchased domain to hosting.</w:t>
      </w:r>
      <w:r>
        <w:br/>
        <w:t>Step 7: Open your site using your domain name.</w:t>
      </w:r>
      <w:r>
        <w:br/>
      </w:r>
      <w:r>
        <w:br/>
        <w:t xml:space="preserve">The </w:t>
      </w:r>
      <w:r>
        <w:t>9</w:t>
      </w:r>
      <w:r>
        <w:t xml:space="preserve"> step is the last step </w:t>
      </w:r>
      <w:r>
        <w:t xml:space="preserve">is </w:t>
      </w:r>
      <w:r>
        <w:t>to make it fully function to use in real world ( it can be skippable )</w:t>
      </w:r>
      <w:r>
        <w:br/>
        <w:t xml:space="preserve">We All can start working after the </w:t>
      </w:r>
      <w:proofErr w:type="spellStart"/>
      <w:r>
        <w:t>sem</w:t>
      </w:r>
      <w:proofErr w:type="spellEnd"/>
      <w:r>
        <w:t xml:space="preserve"> exam or in Diwali vacation.</w:t>
      </w:r>
      <w:r>
        <w:br/>
      </w:r>
      <w:r>
        <w:br/>
      </w:r>
    </w:p>
    <w:p w14:paraId="18B74C91" w14:textId="77777777" w:rsidR="00C909E6" w:rsidRDefault="00C909E6"/>
    <w:sectPr w:rsidR="00C90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41F38"/>
    <w:multiLevelType w:val="hybridMultilevel"/>
    <w:tmpl w:val="D238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62470">
    <w:abstractNumId w:val="8"/>
  </w:num>
  <w:num w:numId="2" w16cid:durableId="982078734">
    <w:abstractNumId w:val="6"/>
  </w:num>
  <w:num w:numId="3" w16cid:durableId="1238901853">
    <w:abstractNumId w:val="5"/>
  </w:num>
  <w:num w:numId="4" w16cid:durableId="1555194376">
    <w:abstractNumId w:val="4"/>
  </w:num>
  <w:num w:numId="5" w16cid:durableId="306982209">
    <w:abstractNumId w:val="7"/>
  </w:num>
  <w:num w:numId="6" w16cid:durableId="1445615577">
    <w:abstractNumId w:val="3"/>
  </w:num>
  <w:num w:numId="7" w16cid:durableId="2052337759">
    <w:abstractNumId w:val="2"/>
  </w:num>
  <w:num w:numId="8" w16cid:durableId="2137529926">
    <w:abstractNumId w:val="1"/>
  </w:num>
  <w:num w:numId="9" w16cid:durableId="1453747419">
    <w:abstractNumId w:val="0"/>
  </w:num>
  <w:num w:numId="10" w16cid:durableId="785931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E06"/>
    <w:rsid w:val="000F3351"/>
    <w:rsid w:val="0015074B"/>
    <w:rsid w:val="00246539"/>
    <w:rsid w:val="0029639D"/>
    <w:rsid w:val="00326F90"/>
    <w:rsid w:val="00346C26"/>
    <w:rsid w:val="005E6CEC"/>
    <w:rsid w:val="006C16F8"/>
    <w:rsid w:val="00AA1D8D"/>
    <w:rsid w:val="00AB0F79"/>
    <w:rsid w:val="00B47730"/>
    <w:rsid w:val="00C909E6"/>
    <w:rsid w:val="00CB0664"/>
    <w:rsid w:val="00DF0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CAF7F"/>
  <w14:defaultImageDpi w14:val="300"/>
  <w15:docId w15:val="{A4C30E31-640F-41C7-885C-324FC8A6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Kabirji vishwakarma</cp:lastModifiedBy>
  <cp:revision>2</cp:revision>
  <dcterms:created xsi:type="dcterms:W3CDTF">2013-12-23T23:15:00Z</dcterms:created>
  <dcterms:modified xsi:type="dcterms:W3CDTF">2025-10-01T05:21:00Z</dcterms:modified>
  <cp:category/>
</cp:coreProperties>
</file>